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84" w:lineRule="auto" w:before="0" w:after="204"/>
        <w:ind w:left="0" w:right="4032" w:firstLine="404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Internship Daily Diary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Name of the Student: 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Vedant Ramesh Kondvilkar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Name of the Mentor (Faculty):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 Ravina Jadhav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Enrollment Number: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23111000133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Semester: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BD - 5- k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Academic Year: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2025 - 2026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824"/>
        <w:gridCol w:w="1824"/>
        <w:gridCol w:w="1824"/>
        <w:gridCol w:w="1824"/>
        <w:gridCol w:w="1824"/>
        <w:gridCol w:w="1824"/>
      </w:tblGrid>
      <w:tr>
        <w:trPr>
          <w:trHeight w:hRule="exact" w:val="1392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Week </w:t>
            </w:r>
          </w:p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Discussion Topics / Activity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Details of the work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allotted till the next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session / corrections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suggested faculty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remarks </w:t>
            </w:r>
          </w:p>
        </w:tc>
        <w:tc>
          <w:tcPr>
            <w:tcW w:type="dxa" w:w="152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Signature of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the Industry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Mentor </w:t>
            </w:r>
          </w:p>
        </w:tc>
      </w:tr>
      <w:tr>
        <w:trPr>
          <w:trHeight w:hRule="exact" w:val="1204"/>
        </w:trPr>
        <w:tc>
          <w:tcPr>
            <w:tcW w:type="dxa" w:w="101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7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Week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01 </w:t>
            </w:r>
          </w:p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02/06/2025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Intro to Web Development &amp;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Setup (Vs code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Git, Node).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  <w:tc>
          <w:tcPr>
            <w:tcW w:type="dxa" w:w="1520"/>
            <w:vMerge w:val="restart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10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Tuesday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03/06/2025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HTML &amp; CSS core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958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Wednesday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04/06/2025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CSS Advance &amp; Task- creating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website with basics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55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Thursday </w:t>
            </w:r>
          </w:p>
        </w:tc>
        <w:tc>
          <w:tcPr>
            <w:tcW w:type="dxa" w:w="13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05/06/2025 </w:t>
            </w:r>
          </w:p>
        </w:tc>
        <w:tc>
          <w:tcPr>
            <w:tcW w:type="dxa" w:w="33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Java script Core </w:t>
            </w:r>
          </w:p>
        </w:tc>
        <w:tc>
          <w:tcPr>
            <w:tcW w:type="dxa" w:w="229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0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Friday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06/06/2025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Client side Next.js -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Components, Hooks &amp;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Tailwind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Landing Page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Html / CSS / JS </w:t>
            </w:r>
          </w:p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67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Saturday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07//06/2025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Holiday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088"/>
        </w:trPr>
        <w:tc>
          <w:tcPr>
            <w:tcW w:type="dxa" w:w="101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1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Week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02 </w:t>
            </w:r>
          </w:p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09/06/2025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Completing Backlogs if any &amp;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Next.js (server side)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  <w:tc>
          <w:tcPr>
            <w:tcW w:type="dxa" w:w="1520"/>
            <w:vMerge w:val="restart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52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Tuesday </w:t>
            </w:r>
          </w:p>
        </w:tc>
        <w:tc>
          <w:tcPr>
            <w:tcW w:type="dxa" w:w="13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10/06/2025 </w:t>
            </w:r>
          </w:p>
        </w:tc>
        <w:tc>
          <w:tcPr>
            <w:tcW w:type="dxa" w:w="33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Database &amp; Server Actions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(Prisma ORM) </w:t>
            </w:r>
          </w:p>
        </w:tc>
        <w:tc>
          <w:tcPr>
            <w:tcW w:type="dxa" w:w="229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44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Wednesday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11/06/2025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CRUD Operation in Prisma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ORM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958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Thursday </w:t>
            </w:r>
          </w:p>
        </w:tc>
        <w:tc>
          <w:tcPr>
            <w:tcW w:type="dxa" w:w="13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12/06/2025 </w:t>
            </w:r>
          </w:p>
        </w:tc>
        <w:tc>
          <w:tcPr>
            <w:tcW w:type="dxa" w:w="33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Authentication Logic &amp;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Middleware </w:t>
            </w:r>
          </w:p>
        </w:tc>
        <w:tc>
          <w:tcPr>
            <w:tcW w:type="dxa" w:w="229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104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Friday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13/06/2025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Lading Page in Next.js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Authentication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Amazon CRUD app </w:t>
            </w:r>
          </w:p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6" w:right="578" w:bottom="364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824"/>
        <w:gridCol w:w="1824"/>
        <w:gridCol w:w="1824"/>
        <w:gridCol w:w="1824"/>
        <w:gridCol w:w="1824"/>
        <w:gridCol w:w="1824"/>
      </w:tblGrid>
      <w:tr>
        <w:trPr>
          <w:trHeight w:hRule="exact" w:val="1116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Saturday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14/06/2025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Holiday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2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4"/>
        </w:trPr>
        <w:tc>
          <w:tcPr>
            <w:tcW w:type="dxa" w:w="101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Week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03</w:t>
            </w:r>
          </w:p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Monday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16/06/2025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Intro to services (with quick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Prisma DB revision)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  <w:tc>
          <w:tcPr>
            <w:tcW w:type="dxa" w:w="1520"/>
            <w:vMerge w:val="restart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2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Tuesday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17/06/2025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Resend (email),Gemini (AI)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Clerk (auth)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11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Wednesday </w:t>
            </w:r>
          </w:p>
        </w:tc>
        <w:tc>
          <w:tcPr>
            <w:tcW w:type="dxa" w:w="13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18/06/2025 </w:t>
            </w:r>
          </w:p>
        </w:tc>
        <w:tc>
          <w:tcPr>
            <w:tcW w:type="dxa" w:w="33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Arcjet (rate limiting) + Inngest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(cron jobs / background tasks) </w:t>
            </w:r>
          </w:p>
        </w:tc>
        <w:tc>
          <w:tcPr>
            <w:tcW w:type="dxa" w:w="2294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11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Thursday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19/06/2025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Project Work - Setting up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main project structure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374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Friday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20/06/2025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6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Debate Competition – fun +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tech clash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42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Saturday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21/06/2025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Holiday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268"/>
        </w:trPr>
        <w:tc>
          <w:tcPr>
            <w:tcW w:type="dxa" w:w="1010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9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Week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04 </w:t>
            </w:r>
          </w:p>
        </w:tc>
        <w:tc>
          <w:tcPr>
            <w:tcW w:type="dxa" w:w="13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Monday </w:t>
            </w:r>
          </w:p>
        </w:tc>
        <w:tc>
          <w:tcPr>
            <w:tcW w:type="dxa" w:w="13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23/06/2025 </w:t>
            </w:r>
          </w:p>
        </w:tc>
        <w:tc>
          <w:tcPr>
            <w:tcW w:type="dxa" w:w="33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Project Work - Working </w:t>
            </w:r>
          </w:p>
        </w:tc>
        <w:tc>
          <w:tcPr>
            <w:tcW w:type="dxa" w:w="229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  <w:tc>
          <w:tcPr>
            <w:tcW w:type="dxa" w:w="1520"/>
            <w:vMerge w:val="restart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58"/>
        </w:trPr>
        <w:tc>
          <w:tcPr>
            <w:tcW w:type="dxa" w:w="1824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Tuesday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24/06/2025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Project Work - Ending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  <w:tc>
          <w:tcPr>
            <w:tcW w:type="dxa" w:w="1824"/>
            <w:vMerge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116"/>
        </w:trPr>
        <w:tc>
          <w:tcPr>
            <w:tcW w:type="dxa" w:w="1824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Wednesday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25/06/2025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6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Project Work - Deployment 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Vercel (CI/CD + env setup)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  <w:tc>
          <w:tcPr>
            <w:tcW w:type="dxa" w:w="1824"/>
            <w:vMerge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044"/>
        </w:trPr>
        <w:tc>
          <w:tcPr>
            <w:tcW w:type="dxa" w:w="1824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Thursday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26/06/2025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Project Work - Finishing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touches, cleanup &amp; polish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  <w:tc>
          <w:tcPr>
            <w:tcW w:type="dxa" w:w="1824"/>
            <w:vMerge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116"/>
        </w:trPr>
        <w:tc>
          <w:tcPr>
            <w:tcW w:type="dxa" w:w="1824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Friday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27/06/2025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Mock Test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094"/>
        </w:trPr>
        <w:tc>
          <w:tcPr>
            <w:tcW w:type="dxa" w:w="1824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Saturday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28/06/2025 </w:t>
            </w:r>
          </w:p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Holiday </w:t>
            </w:r>
          </w:p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0" w:right="578" w:bottom="40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824"/>
        <w:gridCol w:w="1824"/>
        <w:gridCol w:w="1824"/>
        <w:gridCol w:w="1824"/>
        <w:gridCol w:w="1824"/>
        <w:gridCol w:w="1824"/>
      </w:tblGrid>
      <w:tr>
        <w:trPr>
          <w:trHeight w:hRule="exact" w:val="286"/>
        </w:trPr>
        <w:tc>
          <w:tcPr>
            <w:tcW w:type="dxa" w:w="101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Week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20"/>
            <w:vMerge w:val="restart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Tuesday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Wednesday </w:t>
            </w:r>
          </w:p>
        </w:tc>
        <w:tc>
          <w:tcPr>
            <w:tcW w:type="dxa" w:w="13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8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Thursday </w:t>
            </w:r>
          </w:p>
        </w:tc>
        <w:tc>
          <w:tcPr>
            <w:tcW w:type="dxa" w:w="1376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Friday </w:t>
            </w:r>
          </w:p>
        </w:tc>
        <w:tc>
          <w:tcPr>
            <w:tcW w:type="dxa" w:w="13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4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Saturday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6"/>
        </w:trPr>
        <w:tc>
          <w:tcPr>
            <w:tcW w:type="dxa" w:w="101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Week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06 </w:t>
            </w:r>
          </w:p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20"/>
            <w:vMerge w:val="restart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Tuesday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4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Wednesday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8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Thursday </w:t>
            </w:r>
          </w:p>
        </w:tc>
        <w:tc>
          <w:tcPr>
            <w:tcW w:type="dxa" w:w="13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Friday </w:t>
            </w:r>
          </w:p>
        </w:tc>
        <w:tc>
          <w:tcPr>
            <w:tcW w:type="dxa" w:w="13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4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Saturday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8"/>
        </w:trPr>
        <w:tc>
          <w:tcPr>
            <w:tcW w:type="dxa" w:w="101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Week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07 </w:t>
            </w:r>
          </w:p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20"/>
            <w:vMerge w:val="restart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Tuesday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8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Wednesday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Thursday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Friday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4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Saturday </w:t>
            </w:r>
          </w:p>
        </w:tc>
        <w:tc>
          <w:tcPr>
            <w:tcW w:type="dxa" w:w="13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6"/>
        </w:trPr>
        <w:tc>
          <w:tcPr>
            <w:tcW w:type="dxa" w:w="101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Week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08 </w:t>
            </w:r>
          </w:p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20"/>
            <w:vMerge w:val="restart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Tuesday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8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Wednesday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Thursday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Friday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4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Saturday </w:t>
            </w:r>
          </w:p>
        </w:tc>
        <w:tc>
          <w:tcPr>
            <w:tcW w:type="dxa" w:w="13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8"/>
        </w:trPr>
        <w:tc>
          <w:tcPr>
            <w:tcW w:type="dxa" w:w="101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Week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09 </w:t>
            </w:r>
          </w:p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20"/>
            <w:vMerge w:val="restart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Tuesday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Wednesday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4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Thursday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90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Friday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Saturday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4"/>
        </w:trPr>
        <w:tc>
          <w:tcPr>
            <w:tcW w:type="dxa" w:w="101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Week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20"/>
            <w:vMerge w:val="restart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Tuesday </w:t>
            </w:r>
          </w:p>
        </w:tc>
        <w:tc>
          <w:tcPr>
            <w:tcW w:type="dxa" w:w="13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4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Wednesday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8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Thursday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Friday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Saturday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6"/>
        </w:trPr>
        <w:tc>
          <w:tcPr>
            <w:tcW w:type="dxa" w:w="101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Week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20"/>
            <w:vMerge w:val="restart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Tuesday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8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Wednesday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4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Thursday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Friday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90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Saturday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4"/>
        </w:trPr>
        <w:tc>
          <w:tcPr>
            <w:tcW w:type="dxa" w:w="101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Week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20"/>
            <w:vMerge w:val="restart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Tuesday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6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Wednesday </w:t>
            </w:r>
          </w:p>
        </w:tc>
        <w:tc>
          <w:tcPr>
            <w:tcW w:type="dxa" w:w="137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3.2000000000007276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4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Thursday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8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Friday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68"/>
        </w:trPr>
        <w:tc>
          <w:tcPr>
            <w:tcW w:type="dxa" w:w="182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Saturday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4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60" w:right="578" w:bottom="690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